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0"/>
          <w:i w:val="0"/>
          <w:strike w:val="0"/>
          <w:sz w:val="32"/>
          <w:u w:val="none"/>
        </w:rPr>
        <w:t>Тесты таблиц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Название таблицы</w:t>
            </w:r>
          </w:p>
        </w:tc>
      </w:tr>
      <w:tr>
        <w:tc>
          <w:tcPr>
            <w:tcW w:type="dxa" w:w="2160"/>
          </w:tcPr>
          <w:p>
            <w:r>
              <w:t>Заголовок 1</w:t>
            </w:r>
          </w:p>
        </w:tc>
        <w:tc>
          <w:tcPr>
            <w:tcW w:type="dxa" w:w="2160"/>
          </w:tcPr>
          <w:p>
            <w:r>
              <w:t>Заголовок 2</w:t>
            </w:r>
          </w:p>
        </w:tc>
        <w:tc>
          <w:tcPr>
            <w:tcW w:type="dxa" w:w="2160"/>
          </w:tcPr>
          <w:p>
            <w:r>
              <w:t>Заголовок 3</w:t>
            </w:r>
          </w:p>
        </w:tc>
        <w:tc>
          <w:tcPr>
            <w:tcW w:type="dxa" w:w="2160"/>
          </w:tcPr>
          <w:p>
            <w:r>
              <w:t>Заголовок 4</w:t>
            </w:r>
          </w:p>
        </w:tc>
      </w:tr>
      <w:tr>
        <w:tc>
          <w:tcPr>
            <w:tcW w:type="dxa" w:w="4320"/>
            <w:gridSpan w:val="2"/>
          </w:tcPr>
          <w:p>
            <w:r>
              <w:t>Строка 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4320"/>
            <w:gridSpan w:val="2"/>
          </w:tcPr>
          <w:p>
            <w:r>
              <w:t>Строка 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4320"/>
            <w:gridSpan w:val="2"/>
          </w:tcPr>
          <w:p>
            <w:r>
              <w:t>Строка 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8640"/>
            <w:gridSpan w:val="4"/>
          </w:tcPr>
          <w:p>
            <w:r>
              <w:t>Дополнительный текст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